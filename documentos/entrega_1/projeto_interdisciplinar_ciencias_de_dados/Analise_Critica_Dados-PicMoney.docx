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7A" w:rsidRPr="004B337C" w:rsidRDefault="00352E4E">
      <w:pPr>
        <w:pStyle w:val="Ttulo1"/>
        <w:rPr>
          <w:rFonts w:ascii="Arial" w:hAnsi="Arial" w:cs="Arial"/>
        </w:rPr>
      </w:pPr>
      <w:r w:rsidRPr="004B337C">
        <w:rPr>
          <w:rFonts w:ascii="Arial" w:hAnsi="Arial" w:cs="Arial"/>
        </w:rPr>
        <w:t>Análise Crítica da Base de Dados</w:t>
      </w:r>
      <w:r w:rsidR="004B337C" w:rsidRPr="004B337C">
        <w:rPr>
          <w:rFonts w:ascii="Arial" w:hAnsi="Arial" w:cs="Arial"/>
        </w:rPr>
        <w:t xml:space="preserve"> </w:t>
      </w:r>
      <w:proofErr w:type="spellStart"/>
      <w:r w:rsidR="004B337C" w:rsidRPr="004B337C">
        <w:rPr>
          <w:rFonts w:ascii="Arial" w:hAnsi="Arial" w:cs="Arial"/>
        </w:rPr>
        <w:t>PicMoney</w:t>
      </w:r>
      <w:proofErr w:type="spellEnd"/>
    </w:p>
    <w:p w:rsidR="0018217A" w:rsidRPr="004B337C" w:rsidRDefault="00352E4E">
      <w:pPr>
        <w:rPr>
          <w:rFonts w:ascii="Arial" w:hAnsi="Arial" w:cs="Arial"/>
        </w:rPr>
      </w:pPr>
      <w:r w:rsidRPr="004B337C">
        <w:rPr>
          <w:rFonts w:ascii="Arial" w:hAnsi="Arial" w:cs="Arial"/>
        </w:rPr>
        <w:t xml:space="preserve">Após </w:t>
      </w:r>
      <w:proofErr w:type="gramStart"/>
      <w:r w:rsidRPr="004B337C">
        <w:rPr>
          <w:rFonts w:ascii="Arial" w:hAnsi="Arial" w:cs="Arial"/>
        </w:rPr>
        <w:t>a</w:t>
      </w:r>
      <w:proofErr w:type="gramEnd"/>
      <w:r w:rsidRPr="004B337C">
        <w:rPr>
          <w:rFonts w:ascii="Arial" w:hAnsi="Arial" w:cs="Arial"/>
        </w:rPr>
        <w:t xml:space="preserve"> inspeção detalhada das planilhas fornecidas pela empresa, verificou-se que </w:t>
      </w:r>
      <w:proofErr w:type="spellStart"/>
      <w:r w:rsidRPr="004B337C">
        <w:rPr>
          <w:rFonts w:ascii="Arial" w:hAnsi="Arial" w:cs="Arial"/>
        </w:rPr>
        <w:t>os</w:t>
      </w:r>
      <w:proofErr w:type="spellEnd"/>
      <w:r w:rsidRPr="004B337C">
        <w:rPr>
          <w:rFonts w:ascii="Arial" w:hAnsi="Arial" w:cs="Arial"/>
        </w:rPr>
        <w:t xml:space="preserve"> dados </w:t>
      </w:r>
      <w:proofErr w:type="spellStart"/>
      <w:r w:rsidRPr="004B337C">
        <w:rPr>
          <w:rFonts w:ascii="Arial" w:hAnsi="Arial" w:cs="Arial"/>
        </w:rPr>
        <w:t>não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="00BA0FB1">
        <w:rPr>
          <w:rFonts w:ascii="Arial" w:hAnsi="Arial" w:cs="Arial"/>
        </w:rPr>
        <w:t>contém</w:t>
      </w:r>
      <w:proofErr w:type="spellEnd"/>
      <w:r w:rsidR="00BA0FB1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consistênci</w:t>
      </w:r>
      <w:r w:rsidR="00BA0FB1">
        <w:rPr>
          <w:rFonts w:ascii="Arial" w:hAnsi="Arial" w:cs="Arial"/>
        </w:rPr>
        <w:t>a</w:t>
      </w:r>
      <w:proofErr w:type="spellEnd"/>
      <w:r w:rsidRPr="004B337C">
        <w:rPr>
          <w:rFonts w:ascii="Arial" w:hAnsi="Arial" w:cs="Arial"/>
        </w:rPr>
        <w:t xml:space="preserve">, </w:t>
      </w:r>
      <w:proofErr w:type="spellStart"/>
      <w:r w:rsidRPr="004B337C">
        <w:rPr>
          <w:rFonts w:ascii="Arial" w:hAnsi="Arial" w:cs="Arial"/>
        </w:rPr>
        <w:t>elementos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indispensáveis</w:t>
      </w:r>
      <w:proofErr w:type="spellEnd"/>
      <w:r w:rsidRPr="004B337C">
        <w:rPr>
          <w:rFonts w:ascii="Arial" w:hAnsi="Arial" w:cs="Arial"/>
        </w:rPr>
        <w:t xml:space="preserve"> para qualquer processo de </w:t>
      </w:r>
      <w:r w:rsidRPr="004B337C">
        <w:rPr>
          <w:rFonts w:ascii="Arial" w:hAnsi="Arial" w:cs="Arial"/>
        </w:rPr>
        <w:t>análise quantitativa ou qualitativa.</w:t>
      </w:r>
    </w:p>
    <w:p w:rsidR="0018217A" w:rsidRPr="004B337C" w:rsidRDefault="00352E4E">
      <w:pPr>
        <w:pStyle w:val="Ttulo2"/>
        <w:rPr>
          <w:rFonts w:ascii="Arial" w:hAnsi="Arial" w:cs="Arial"/>
        </w:rPr>
      </w:pPr>
      <w:r w:rsidRPr="004B337C">
        <w:rPr>
          <w:rFonts w:ascii="Arial" w:hAnsi="Arial" w:cs="Arial"/>
        </w:rPr>
        <w:t>Principais Pontos Críticos</w:t>
      </w:r>
    </w:p>
    <w:p w:rsidR="0018217A" w:rsidRPr="004B337C" w:rsidRDefault="004B337C" w:rsidP="004B337C">
      <w:pPr>
        <w:rPr>
          <w:rFonts w:ascii="Arial" w:hAnsi="Arial" w:cs="Arial"/>
        </w:rPr>
      </w:pPr>
      <w:r w:rsidRPr="004B337C">
        <w:rPr>
          <w:rFonts w:ascii="Arial" w:hAnsi="Arial" w:cs="Arial"/>
        </w:rPr>
        <w:t>1.</w:t>
      </w:r>
      <w:r w:rsidR="00352E4E" w:rsidRPr="004B337C">
        <w:rPr>
          <w:rFonts w:ascii="Arial" w:hAnsi="Arial" w:cs="Arial"/>
        </w:rPr>
        <w:t xml:space="preserve">Distribuição irreal dos </w:t>
      </w:r>
      <w:proofErr w:type="spellStart"/>
      <w:r w:rsidR="00352E4E" w:rsidRPr="004B337C">
        <w:rPr>
          <w:rFonts w:ascii="Arial" w:hAnsi="Arial" w:cs="Arial"/>
        </w:rPr>
        <w:t>valores</w:t>
      </w:r>
      <w:proofErr w:type="spellEnd"/>
      <w:r w:rsidR="00352E4E" w:rsidRPr="004B337C">
        <w:rPr>
          <w:rFonts w:ascii="Arial" w:hAnsi="Arial" w:cs="Arial"/>
        </w:rPr>
        <w:t xml:space="preserve"> – As variáveis de compras, faixas etárias e valores por tipo de loja apresentam uma distribuição praticamente uniforme. Esse comportamento estatístico é alta</w:t>
      </w:r>
      <w:r w:rsidR="00352E4E" w:rsidRPr="004B337C">
        <w:rPr>
          <w:rFonts w:ascii="Arial" w:hAnsi="Arial" w:cs="Arial"/>
        </w:rPr>
        <w:t xml:space="preserve">mente improvável em um cenário real, no qual se espera concentração em determinados intervalos ou categorias. Tal fato coloca em dúvida </w:t>
      </w:r>
      <w:proofErr w:type="gramStart"/>
      <w:r w:rsidR="00352E4E" w:rsidRPr="004B337C">
        <w:rPr>
          <w:rFonts w:ascii="Arial" w:hAnsi="Arial" w:cs="Arial"/>
        </w:rPr>
        <w:t>a</w:t>
      </w:r>
      <w:proofErr w:type="gramEnd"/>
      <w:r w:rsidR="00352E4E" w:rsidRPr="004B337C">
        <w:rPr>
          <w:rFonts w:ascii="Arial" w:hAnsi="Arial" w:cs="Arial"/>
        </w:rPr>
        <w:t xml:space="preserve"> autenticidade dos dados.</w:t>
      </w:r>
      <w:r w:rsidR="00352E4E" w:rsidRPr="004B337C">
        <w:rPr>
          <w:rFonts w:ascii="Arial" w:hAnsi="Arial" w:cs="Arial"/>
        </w:rPr>
        <w:br/>
      </w:r>
      <w:r w:rsidR="00352E4E" w:rsidRPr="004B337C">
        <w:rPr>
          <w:rFonts w:ascii="Arial" w:hAnsi="Arial" w:cs="Arial"/>
        </w:rPr>
        <w:br/>
        <w:t>2. Inconsistência interna – Não há relação lógica entre variáveis que, em condições reais, d</w:t>
      </w:r>
      <w:r w:rsidR="00352E4E" w:rsidRPr="004B337C">
        <w:rPr>
          <w:rFonts w:ascii="Arial" w:hAnsi="Arial" w:cs="Arial"/>
        </w:rPr>
        <w:t>everiam apresentar correlação, como volume de compras e perfil etário dos clientes.</w:t>
      </w:r>
      <w:r w:rsidR="00352E4E" w:rsidRPr="004B337C">
        <w:rPr>
          <w:rFonts w:ascii="Arial" w:hAnsi="Arial" w:cs="Arial"/>
        </w:rPr>
        <w:br/>
      </w:r>
      <w:r w:rsidR="00352E4E" w:rsidRPr="004B337C">
        <w:rPr>
          <w:rFonts w:ascii="Arial" w:hAnsi="Arial" w:cs="Arial"/>
        </w:rPr>
        <w:br/>
        <w:t xml:space="preserve">3. Qualidade </w:t>
      </w:r>
      <w:proofErr w:type="spellStart"/>
      <w:r w:rsidR="00352E4E" w:rsidRPr="004B337C">
        <w:rPr>
          <w:rFonts w:ascii="Arial" w:hAnsi="Arial" w:cs="Arial"/>
        </w:rPr>
        <w:t>questionável</w:t>
      </w:r>
      <w:proofErr w:type="spellEnd"/>
      <w:r w:rsidR="00352E4E" w:rsidRPr="004B337C">
        <w:rPr>
          <w:rFonts w:ascii="Arial" w:hAnsi="Arial" w:cs="Arial"/>
        </w:rPr>
        <w:t xml:space="preserve"> – A base </w:t>
      </w:r>
      <w:proofErr w:type="spellStart"/>
      <w:r w:rsidR="00352E4E" w:rsidRPr="004B337C">
        <w:rPr>
          <w:rFonts w:ascii="Arial" w:hAnsi="Arial" w:cs="Arial"/>
        </w:rPr>
        <w:t>carece</w:t>
      </w:r>
      <w:proofErr w:type="spellEnd"/>
      <w:r w:rsidR="00352E4E" w:rsidRPr="004B337C">
        <w:rPr>
          <w:rFonts w:ascii="Arial" w:hAnsi="Arial" w:cs="Arial"/>
        </w:rPr>
        <w:t xml:space="preserve"> de </w:t>
      </w:r>
      <w:proofErr w:type="spellStart"/>
      <w:r w:rsidR="00352E4E" w:rsidRPr="004B337C">
        <w:rPr>
          <w:rFonts w:ascii="Arial" w:hAnsi="Arial" w:cs="Arial"/>
        </w:rPr>
        <w:t>granularidade</w:t>
      </w:r>
      <w:proofErr w:type="spellEnd"/>
      <w:r w:rsidR="00B956CC">
        <w:rPr>
          <w:rFonts w:ascii="Arial" w:hAnsi="Arial" w:cs="Arial"/>
        </w:rPr>
        <w:t xml:space="preserve"> </w:t>
      </w:r>
      <w:r w:rsidR="00352E4E" w:rsidRPr="004B337C">
        <w:rPr>
          <w:rFonts w:ascii="Arial" w:hAnsi="Arial" w:cs="Arial"/>
        </w:rPr>
        <w:t xml:space="preserve">e </w:t>
      </w:r>
      <w:proofErr w:type="spellStart"/>
      <w:r w:rsidR="00352E4E" w:rsidRPr="004B337C">
        <w:rPr>
          <w:rFonts w:ascii="Arial" w:hAnsi="Arial" w:cs="Arial"/>
        </w:rPr>
        <w:t>coerência</w:t>
      </w:r>
      <w:proofErr w:type="spellEnd"/>
      <w:r w:rsidR="00352E4E" w:rsidRPr="004B337C">
        <w:rPr>
          <w:rFonts w:ascii="Arial" w:hAnsi="Arial" w:cs="Arial"/>
        </w:rPr>
        <w:t xml:space="preserve"> temporal, </w:t>
      </w:r>
      <w:proofErr w:type="spellStart"/>
      <w:r w:rsidR="00352E4E" w:rsidRPr="004B337C">
        <w:rPr>
          <w:rFonts w:ascii="Arial" w:hAnsi="Arial" w:cs="Arial"/>
        </w:rPr>
        <w:t>elementos</w:t>
      </w:r>
      <w:proofErr w:type="spellEnd"/>
      <w:r w:rsidR="00352E4E" w:rsidRPr="004B337C">
        <w:rPr>
          <w:rFonts w:ascii="Arial" w:hAnsi="Arial" w:cs="Arial"/>
        </w:rPr>
        <w:t xml:space="preserve"> indispensáveis para análises válidas.</w:t>
      </w:r>
    </w:p>
    <w:p w:rsidR="0018217A" w:rsidRPr="004B337C" w:rsidRDefault="00352E4E">
      <w:pPr>
        <w:pStyle w:val="Ttulo2"/>
        <w:rPr>
          <w:rFonts w:ascii="Arial" w:hAnsi="Arial" w:cs="Arial"/>
        </w:rPr>
      </w:pPr>
      <w:proofErr w:type="spellStart"/>
      <w:r w:rsidRPr="004B337C">
        <w:rPr>
          <w:rFonts w:ascii="Arial" w:hAnsi="Arial" w:cs="Arial"/>
        </w:rPr>
        <w:t>Conclusões</w:t>
      </w:r>
      <w:proofErr w:type="spellEnd"/>
    </w:p>
    <w:p w:rsidR="004B337C" w:rsidRPr="004B337C" w:rsidRDefault="004B337C" w:rsidP="004B337C">
      <w:pPr>
        <w:rPr>
          <w:rFonts w:ascii="Arial" w:hAnsi="Arial" w:cs="Arial"/>
        </w:rPr>
      </w:pPr>
    </w:p>
    <w:p w:rsidR="004B337C" w:rsidRPr="004B337C" w:rsidRDefault="00352E4E" w:rsidP="004B337C">
      <w:pPr>
        <w:rPr>
          <w:rFonts w:ascii="Arial" w:hAnsi="Arial" w:cs="Arial"/>
        </w:rPr>
      </w:pPr>
      <w:r w:rsidRPr="004B337C">
        <w:rPr>
          <w:rFonts w:ascii="Arial" w:hAnsi="Arial" w:cs="Arial"/>
        </w:rPr>
        <w:t>A b</w:t>
      </w:r>
      <w:r w:rsidRPr="004B337C">
        <w:rPr>
          <w:rFonts w:ascii="Arial" w:hAnsi="Arial" w:cs="Arial"/>
        </w:rPr>
        <w:t xml:space="preserve">ase de dados analisada não possui validade técnica e não pode ser utilizada como insumo para relatórios, indicadores </w:t>
      </w:r>
      <w:proofErr w:type="spellStart"/>
      <w:r w:rsidRPr="004B337C">
        <w:rPr>
          <w:rFonts w:ascii="Arial" w:hAnsi="Arial" w:cs="Arial"/>
        </w:rPr>
        <w:t>ou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qualquer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aplicação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acadêmica</w:t>
      </w:r>
      <w:proofErr w:type="spellEnd"/>
      <w:r w:rsidRPr="004B337C">
        <w:rPr>
          <w:rFonts w:ascii="Arial" w:hAnsi="Arial" w:cs="Arial"/>
        </w:rPr>
        <w:t>/</w:t>
      </w:r>
      <w:proofErr w:type="spellStart"/>
      <w:r w:rsidRPr="004B337C">
        <w:rPr>
          <w:rFonts w:ascii="Arial" w:hAnsi="Arial" w:cs="Arial"/>
        </w:rPr>
        <w:t>profissional</w:t>
      </w:r>
      <w:proofErr w:type="spellEnd"/>
      <w:r w:rsidRPr="004B337C">
        <w:rPr>
          <w:rFonts w:ascii="Arial" w:hAnsi="Arial" w:cs="Arial"/>
        </w:rPr>
        <w:t>.</w:t>
      </w:r>
    </w:p>
    <w:p w:rsidR="004B337C" w:rsidRPr="004B337C" w:rsidRDefault="00352E4E" w:rsidP="004B337C">
      <w:pPr>
        <w:rPr>
          <w:rFonts w:ascii="Arial" w:hAnsi="Arial" w:cs="Arial"/>
        </w:rPr>
      </w:pPr>
      <w:r w:rsidRPr="004B337C">
        <w:rPr>
          <w:rFonts w:ascii="Arial" w:hAnsi="Arial" w:cs="Arial"/>
        </w:rPr>
        <w:t xml:space="preserve">A </w:t>
      </w:r>
      <w:proofErr w:type="spellStart"/>
      <w:r w:rsidRPr="004B337C">
        <w:rPr>
          <w:rFonts w:ascii="Arial" w:hAnsi="Arial" w:cs="Arial"/>
        </w:rPr>
        <w:t>distribuição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praticamente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uniforme</w:t>
      </w:r>
      <w:proofErr w:type="spellEnd"/>
      <w:r w:rsidRPr="004B337C">
        <w:rPr>
          <w:rFonts w:ascii="Arial" w:hAnsi="Arial" w:cs="Arial"/>
        </w:rPr>
        <w:t xml:space="preserve"> dos dados reforça a hipótese de que se trata de inform</w:t>
      </w:r>
      <w:r w:rsidRPr="004B337C">
        <w:rPr>
          <w:rFonts w:ascii="Arial" w:hAnsi="Arial" w:cs="Arial"/>
        </w:rPr>
        <w:t xml:space="preserve">ações fabricadas, sem correspondência com </w:t>
      </w:r>
      <w:proofErr w:type="spellStart"/>
      <w:r w:rsidRPr="004B337C">
        <w:rPr>
          <w:rFonts w:ascii="Arial" w:hAnsi="Arial" w:cs="Arial"/>
        </w:rPr>
        <w:t>comportamentos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reais</w:t>
      </w:r>
      <w:proofErr w:type="spellEnd"/>
      <w:r w:rsidRPr="004B337C">
        <w:rPr>
          <w:rFonts w:ascii="Arial" w:hAnsi="Arial" w:cs="Arial"/>
        </w:rPr>
        <w:t xml:space="preserve"> de </w:t>
      </w:r>
      <w:proofErr w:type="spellStart"/>
      <w:r w:rsidRPr="004B337C">
        <w:rPr>
          <w:rFonts w:ascii="Arial" w:hAnsi="Arial" w:cs="Arial"/>
        </w:rPr>
        <w:t>mercado</w:t>
      </w:r>
      <w:proofErr w:type="spellEnd"/>
      <w:r w:rsidRPr="004B337C">
        <w:rPr>
          <w:rFonts w:ascii="Arial" w:hAnsi="Arial" w:cs="Arial"/>
        </w:rPr>
        <w:t>.</w:t>
      </w:r>
    </w:p>
    <w:p w:rsidR="004B337C" w:rsidRPr="004B337C" w:rsidRDefault="00352E4E" w:rsidP="004B337C">
      <w:pPr>
        <w:rPr>
          <w:rFonts w:ascii="Arial" w:hAnsi="Arial" w:cs="Arial"/>
        </w:rPr>
      </w:pPr>
      <w:proofErr w:type="spellStart"/>
      <w:r w:rsidRPr="004B337C">
        <w:rPr>
          <w:rFonts w:ascii="Arial" w:hAnsi="Arial" w:cs="Arial"/>
        </w:rPr>
        <w:t>Mesmo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em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contextos</w:t>
      </w:r>
      <w:proofErr w:type="spellEnd"/>
      <w:r w:rsidRPr="004B337C">
        <w:rPr>
          <w:rFonts w:ascii="Arial" w:hAnsi="Arial" w:cs="Arial"/>
        </w:rPr>
        <w:t xml:space="preserve"> de simulação, os dados apresentam </w:t>
      </w:r>
      <w:proofErr w:type="spellStart"/>
      <w:r w:rsidRPr="004B337C">
        <w:rPr>
          <w:rFonts w:ascii="Arial" w:hAnsi="Arial" w:cs="Arial"/>
        </w:rPr>
        <w:t>distorções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severas</w:t>
      </w:r>
      <w:proofErr w:type="spellEnd"/>
      <w:r w:rsidRPr="004B337C">
        <w:rPr>
          <w:rFonts w:ascii="Arial" w:hAnsi="Arial" w:cs="Arial"/>
        </w:rPr>
        <w:t xml:space="preserve"> que </w:t>
      </w:r>
      <w:proofErr w:type="spellStart"/>
      <w:r w:rsidRPr="004B337C">
        <w:rPr>
          <w:rFonts w:ascii="Arial" w:hAnsi="Arial" w:cs="Arial"/>
        </w:rPr>
        <w:t>comprometem</w:t>
      </w:r>
      <w:proofErr w:type="spellEnd"/>
      <w:r w:rsidRPr="004B337C">
        <w:rPr>
          <w:rFonts w:ascii="Arial" w:hAnsi="Arial" w:cs="Arial"/>
        </w:rPr>
        <w:t xml:space="preserve"> a </w:t>
      </w:r>
      <w:proofErr w:type="spellStart"/>
      <w:r w:rsidRPr="004B337C">
        <w:rPr>
          <w:rFonts w:ascii="Arial" w:hAnsi="Arial" w:cs="Arial"/>
        </w:rPr>
        <w:t>utilidade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didática</w:t>
      </w:r>
      <w:proofErr w:type="spellEnd"/>
      <w:r w:rsidRPr="004B337C">
        <w:rPr>
          <w:rFonts w:ascii="Arial" w:hAnsi="Arial" w:cs="Arial"/>
        </w:rPr>
        <w:t xml:space="preserve"> e prática, </w:t>
      </w:r>
      <w:proofErr w:type="spellStart"/>
      <w:r w:rsidRPr="004B337C">
        <w:rPr>
          <w:rFonts w:ascii="Arial" w:hAnsi="Arial" w:cs="Arial"/>
        </w:rPr>
        <w:t>conduzindo</w:t>
      </w:r>
      <w:proofErr w:type="spellEnd"/>
      <w:r w:rsidRPr="004B337C">
        <w:rPr>
          <w:rFonts w:ascii="Arial" w:hAnsi="Arial" w:cs="Arial"/>
        </w:rPr>
        <w:t xml:space="preserve"> </w:t>
      </w:r>
      <w:proofErr w:type="gramStart"/>
      <w:r w:rsidRPr="004B337C">
        <w:rPr>
          <w:rFonts w:ascii="Arial" w:hAnsi="Arial" w:cs="Arial"/>
        </w:rPr>
        <w:t>a</w:t>
      </w:r>
      <w:proofErr w:type="gram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interpretações</w:t>
      </w:r>
      <w:proofErr w:type="spellEnd"/>
      <w:r w:rsidRPr="004B337C">
        <w:rPr>
          <w:rFonts w:ascii="Arial" w:hAnsi="Arial" w:cs="Arial"/>
        </w:rPr>
        <w:t xml:space="preserve"> </w:t>
      </w:r>
      <w:proofErr w:type="spellStart"/>
      <w:r w:rsidRPr="004B337C">
        <w:rPr>
          <w:rFonts w:ascii="Arial" w:hAnsi="Arial" w:cs="Arial"/>
        </w:rPr>
        <w:t>enganosas</w:t>
      </w:r>
      <w:proofErr w:type="spellEnd"/>
      <w:r w:rsidRPr="004B337C">
        <w:rPr>
          <w:rFonts w:ascii="Arial" w:hAnsi="Arial" w:cs="Arial"/>
        </w:rPr>
        <w:t>.</w:t>
      </w:r>
    </w:p>
    <w:p w:rsidR="0018217A" w:rsidRPr="004B337C" w:rsidRDefault="00352E4E" w:rsidP="004B337C">
      <w:pPr>
        <w:rPr>
          <w:rFonts w:ascii="Arial" w:hAnsi="Arial" w:cs="Arial"/>
        </w:rPr>
      </w:pPr>
      <w:proofErr w:type="spellStart"/>
      <w:r w:rsidRPr="004B337C">
        <w:rPr>
          <w:rFonts w:ascii="Arial" w:hAnsi="Arial" w:cs="Arial"/>
        </w:rPr>
        <w:t>Recomenda</w:t>
      </w:r>
      <w:proofErr w:type="spellEnd"/>
      <w:r w:rsidRPr="004B337C">
        <w:rPr>
          <w:rFonts w:ascii="Arial" w:hAnsi="Arial" w:cs="Arial"/>
        </w:rPr>
        <w:t xml:space="preserve">-se </w:t>
      </w:r>
      <w:proofErr w:type="spellStart"/>
      <w:r w:rsidRPr="004B337C">
        <w:rPr>
          <w:rFonts w:ascii="Arial" w:hAnsi="Arial" w:cs="Arial"/>
        </w:rPr>
        <w:t>forte</w:t>
      </w:r>
      <w:r w:rsidRPr="004B337C">
        <w:rPr>
          <w:rFonts w:ascii="Arial" w:hAnsi="Arial" w:cs="Arial"/>
        </w:rPr>
        <w:t>mente</w:t>
      </w:r>
      <w:proofErr w:type="spellEnd"/>
      <w:r w:rsidRPr="004B337C">
        <w:rPr>
          <w:rFonts w:ascii="Arial" w:hAnsi="Arial" w:cs="Arial"/>
        </w:rPr>
        <w:t xml:space="preserve"> que a empresa elabore uma nova base de dados simulada, utilizando modelagem estatística realista (com variações naturais de mercado, concentração em determinados perfis e sazonalidades), de modo a fornecer material </w:t>
      </w:r>
      <w:proofErr w:type="spellStart"/>
      <w:r w:rsidRPr="004B337C">
        <w:rPr>
          <w:rFonts w:ascii="Arial" w:hAnsi="Arial" w:cs="Arial"/>
        </w:rPr>
        <w:t>adequado</w:t>
      </w:r>
      <w:proofErr w:type="spellEnd"/>
      <w:r w:rsidRPr="004B337C">
        <w:rPr>
          <w:rFonts w:ascii="Arial" w:hAnsi="Arial" w:cs="Arial"/>
        </w:rPr>
        <w:t xml:space="preserve"> para estudo e </w:t>
      </w:r>
      <w:r w:rsidRPr="004B337C">
        <w:rPr>
          <w:rFonts w:ascii="Arial" w:hAnsi="Arial" w:cs="Arial"/>
        </w:rPr>
        <w:t>experimentação acadêmica.</w:t>
      </w:r>
      <w:bookmarkStart w:id="0" w:name="_GoBack"/>
      <w:bookmarkEnd w:id="0"/>
    </w:p>
    <w:sectPr w:rsidR="0018217A" w:rsidRPr="004B33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3345E2"/>
    <w:multiLevelType w:val="hybridMultilevel"/>
    <w:tmpl w:val="35A8E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B70AC"/>
    <w:multiLevelType w:val="hybridMultilevel"/>
    <w:tmpl w:val="73B45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46BB7"/>
    <w:multiLevelType w:val="hybridMultilevel"/>
    <w:tmpl w:val="43801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27E9E"/>
    <w:multiLevelType w:val="hybridMultilevel"/>
    <w:tmpl w:val="9F7A8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217A"/>
    <w:rsid w:val="0029639D"/>
    <w:rsid w:val="00326F90"/>
    <w:rsid w:val="00352E4E"/>
    <w:rsid w:val="004B337C"/>
    <w:rsid w:val="00A62427"/>
    <w:rsid w:val="00AA1D8D"/>
    <w:rsid w:val="00B47730"/>
    <w:rsid w:val="00B956CC"/>
    <w:rsid w:val="00BA0F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90225E"/>
  <w14:defaultImageDpi w14:val="300"/>
  <w15:docId w15:val="{AD1FCAB5-CDF4-4DFD-9DBF-0F151FFC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76DBF-0A98-439E-8593-AE5D2BAB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Guilherme Melo da Costa</cp:lastModifiedBy>
  <cp:revision>2</cp:revision>
  <dcterms:created xsi:type="dcterms:W3CDTF">2025-09-23T00:40:00Z</dcterms:created>
  <dcterms:modified xsi:type="dcterms:W3CDTF">2025-09-23T00:40:00Z</dcterms:modified>
  <cp:category/>
</cp:coreProperties>
</file>